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951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1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25D3E233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2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4C9973BA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3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35F97F10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4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3F8C5025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5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04EB724A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第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6 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列数据满足正态分布</w:t>
      </w:r>
    </w:p>
    <w:p w14:paraId="578C2200" w14:textId="77777777" w:rsidR="0028489F" w:rsidRPr="001A2172" w:rsidRDefault="0028489F" w:rsidP="0028489F">
      <w:pPr>
        <w:spacing w:after="0" w:line="240" w:lineRule="auto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JB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检验结果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(h): [2.105402 0.910489 1.798564 0.576506 3.712456 2.787277]</w:t>
      </w:r>
    </w:p>
    <w:p w14:paraId="6F606A81" w14:textId="36013EC8" w:rsidR="00E561F2" w:rsidRPr="001A2172" w:rsidRDefault="0028489F" w:rsidP="0028489F">
      <w:pPr>
        <w:rPr>
          <w:color w:val="000000" w:themeColor="text1"/>
          <w:lang w:eastAsia="zh-CN"/>
        </w:rPr>
      </w:pP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JB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检验结果</w:t>
      </w:r>
      <w:r w:rsidRPr="001A2172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(p): [0.348994 0.634293 0.406862 0.749572 0.156261 0.248171]</w:t>
      </w:r>
    </w:p>
    <w:sectPr w:rsidR="00E561F2" w:rsidRPr="001A2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969131">
    <w:abstractNumId w:val="8"/>
  </w:num>
  <w:num w:numId="2" w16cid:durableId="1302420248">
    <w:abstractNumId w:val="6"/>
  </w:num>
  <w:num w:numId="3" w16cid:durableId="1261332949">
    <w:abstractNumId w:val="5"/>
  </w:num>
  <w:num w:numId="4" w16cid:durableId="1687049785">
    <w:abstractNumId w:val="4"/>
  </w:num>
  <w:num w:numId="5" w16cid:durableId="1788816871">
    <w:abstractNumId w:val="7"/>
  </w:num>
  <w:num w:numId="6" w16cid:durableId="691960952">
    <w:abstractNumId w:val="3"/>
  </w:num>
  <w:num w:numId="7" w16cid:durableId="866917426">
    <w:abstractNumId w:val="2"/>
  </w:num>
  <w:num w:numId="8" w16cid:durableId="177624357">
    <w:abstractNumId w:val="1"/>
  </w:num>
  <w:num w:numId="9" w16cid:durableId="1829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172"/>
    <w:rsid w:val="0028489F"/>
    <w:rsid w:val="0029639D"/>
    <w:rsid w:val="00326F90"/>
    <w:rsid w:val="00AA1D8D"/>
    <w:rsid w:val="00B47730"/>
    <w:rsid w:val="00CB0664"/>
    <w:rsid w:val="00E56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853D6"/>
  <w14:defaultImageDpi w14:val="300"/>
  <w15:docId w15:val="{7D40E80E-1CA0-4A2F-B94F-EA61EFC2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 warriorlago</cp:lastModifiedBy>
  <cp:revision>3</cp:revision>
  <dcterms:created xsi:type="dcterms:W3CDTF">2013-12-23T23:15:00Z</dcterms:created>
  <dcterms:modified xsi:type="dcterms:W3CDTF">2023-09-08T18:43:00Z</dcterms:modified>
  <cp:category/>
</cp:coreProperties>
</file>