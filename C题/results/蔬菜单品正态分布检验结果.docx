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E36B" w14:textId="77777777" w:rsidR="008B36A6" w:rsidRDefault="00000000">
      <w:pPr>
        <w:pStyle w:val="1"/>
        <w:rPr>
          <w:lang w:eastAsia="zh-CN"/>
        </w:rPr>
      </w:pPr>
      <w:r>
        <w:rPr>
          <w:lang w:eastAsia="zh-CN"/>
        </w:rPr>
        <w:t>蔬菜单品正态分布检验结果</w:t>
      </w:r>
    </w:p>
    <w:p w14:paraId="536271F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列数据：不满足正态分布</w:t>
      </w:r>
    </w:p>
    <w:p w14:paraId="02BBC2E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列数据：不满足正态分布</w:t>
      </w:r>
    </w:p>
    <w:p w14:paraId="78305F5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列数据：不满足正态分布</w:t>
      </w:r>
    </w:p>
    <w:p w14:paraId="72C6ADD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列数据：不满足正态分布</w:t>
      </w:r>
    </w:p>
    <w:p w14:paraId="4B0870E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列数据：不满足正态分布</w:t>
      </w:r>
    </w:p>
    <w:p w14:paraId="1DE0B06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列数据：不满足正态分布</w:t>
      </w:r>
    </w:p>
    <w:p w14:paraId="4FDD234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列数据：满足正态分布</w:t>
      </w:r>
    </w:p>
    <w:p w14:paraId="719E76C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</w:t>
      </w:r>
      <w:r>
        <w:rPr>
          <w:lang w:eastAsia="zh-CN"/>
        </w:rPr>
        <w:t>列数据：不满足正态分布</w:t>
      </w:r>
    </w:p>
    <w:p w14:paraId="673F043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</w:t>
      </w:r>
      <w:r>
        <w:rPr>
          <w:lang w:eastAsia="zh-CN"/>
        </w:rPr>
        <w:t>列数据：满足正态分布</w:t>
      </w:r>
    </w:p>
    <w:p w14:paraId="7792532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</w:t>
      </w:r>
      <w:r>
        <w:rPr>
          <w:lang w:eastAsia="zh-CN"/>
        </w:rPr>
        <w:t>列数据：不满足正态分布</w:t>
      </w:r>
    </w:p>
    <w:p w14:paraId="438BF0F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</w:t>
      </w:r>
      <w:r>
        <w:rPr>
          <w:lang w:eastAsia="zh-CN"/>
        </w:rPr>
        <w:t>列数据：满足正态分布</w:t>
      </w:r>
    </w:p>
    <w:p w14:paraId="6AA7A41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</w:t>
      </w:r>
      <w:r>
        <w:rPr>
          <w:lang w:eastAsia="zh-CN"/>
        </w:rPr>
        <w:t>列数据：不满足正态分布</w:t>
      </w:r>
    </w:p>
    <w:p w14:paraId="3C4E21C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</w:t>
      </w:r>
      <w:r>
        <w:rPr>
          <w:lang w:eastAsia="zh-CN"/>
        </w:rPr>
        <w:t>列数据：不满足正态分布</w:t>
      </w:r>
    </w:p>
    <w:p w14:paraId="1C73987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</w:t>
      </w:r>
      <w:r>
        <w:rPr>
          <w:lang w:eastAsia="zh-CN"/>
        </w:rPr>
        <w:t>列数据：不满足正态分布</w:t>
      </w:r>
    </w:p>
    <w:p w14:paraId="19AC71F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</w:t>
      </w:r>
      <w:r>
        <w:rPr>
          <w:lang w:eastAsia="zh-CN"/>
        </w:rPr>
        <w:t>列数据：不满足正态分布</w:t>
      </w:r>
    </w:p>
    <w:p w14:paraId="079C995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</w:t>
      </w:r>
      <w:r>
        <w:rPr>
          <w:lang w:eastAsia="zh-CN"/>
        </w:rPr>
        <w:t>列数据：不满足正态分布</w:t>
      </w:r>
    </w:p>
    <w:p w14:paraId="1DB3C0E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</w:t>
      </w:r>
      <w:r>
        <w:rPr>
          <w:lang w:eastAsia="zh-CN"/>
        </w:rPr>
        <w:t>列数据：满足正态分布</w:t>
      </w:r>
    </w:p>
    <w:p w14:paraId="13FC220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</w:t>
      </w:r>
      <w:r>
        <w:rPr>
          <w:lang w:eastAsia="zh-CN"/>
        </w:rPr>
        <w:t>列数据：不满足正态分布</w:t>
      </w:r>
    </w:p>
    <w:p w14:paraId="4AB244A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</w:t>
      </w:r>
      <w:r>
        <w:rPr>
          <w:lang w:eastAsia="zh-CN"/>
        </w:rPr>
        <w:t>列数据：不满足正态分布</w:t>
      </w:r>
    </w:p>
    <w:p w14:paraId="340099E7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19</w:t>
      </w:r>
      <w:r>
        <w:rPr>
          <w:lang w:eastAsia="zh-CN"/>
        </w:rPr>
        <w:t>列数据：不满足正态分布</w:t>
      </w:r>
    </w:p>
    <w:p w14:paraId="161D079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</w:t>
      </w:r>
      <w:r>
        <w:rPr>
          <w:lang w:eastAsia="zh-CN"/>
        </w:rPr>
        <w:t>列数据：不满足正态分布</w:t>
      </w:r>
    </w:p>
    <w:p w14:paraId="72B8E91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</w:t>
      </w:r>
      <w:r>
        <w:rPr>
          <w:lang w:eastAsia="zh-CN"/>
        </w:rPr>
        <w:t>列数据：不满足正态分布</w:t>
      </w:r>
    </w:p>
    <w:p w14:paraId="3AD240B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</w:t>
      </w:r>
      <w:r>
        <w:rPr>
          <w:lang w:eastAsia="zh-CN"/>
        </w:rPr>
        <w:t>列数据：不满足正态分布</w:t>
      </w:r>
    </w:p>
    <w:p w14:paraId="2F0A6D6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</w:t>
      </w:r>
      <w:r>
        <w:rPr>
          <w:lang w:eastAsia="zh-CN"/>
        </w:rPr>
        <w:t>列数据：不满足正态分布</w:t>
      </w:r>
    </w:p>
    <w:p w14:paraId="3E13BA9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</w:t>
      </w:r>
      <w:r>
        <w:rPr>
          <w:lang w:eastAsia="zh-CN"/>
        </w:rPr>
        <w:t>列数据：不满足正态分布</w:t>
      </w:r>
    </w:p>
    <w:p w14:paraId="15EB341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25</w:t>
      </w:r>
      <w:r>
        <w:rPr>
          <w:lang w:eastAsia="zh-CN"/>
        </w:rPr>
        <w:t>列数据：不满足正态分布</w:t>
      </w:r>
    </w:p>
    <w:p w14:paraId="7B391C8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26</w:t>
      </w:r>
      <w:r>
        <w:rPr>
          <w:lang w:eastAsia="zh-CN"/>
        </w:rPr>
        <w:t>列数据：不满足正态分布</w:t>
      </w:r>
    </w:p>
    <w:p w14:paraId="59087BA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27</w:t>
      </w:r>
      <w:r>
        <w:rPr>
          <w:lang w:eastAsia="zh-CN"/>
        </w:rPr>
        <w:t>列数据：不满足正态分布</w:t>
      </w:r>
    </w:p>
    <w:p w14:paraId="357B8A7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28</w:t>
      </w:r>
      <w:r>
        <w:rPr>
          <w:lang w:eastAsia="zh-CN"/>
        </w:rPr>
        <w:t>列数据：不满足正态分布</w:t>
      </w:r>
    </w:p>
    <w:p w14:paraId="5F7B827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29</w:t>
      </w:r>
      <w:r>
        <w:rPr>
          <w:lang w:eastAsia="zh-CN"/>
        </w:rPr>
        <w:t>列数据：不满足正态分布</w:t>
      </w:r>
    </w:p>
    <w:p w14:paraId="204918E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30</w:t>
      </w:r>
      <w:r>
        <w:rPr>
          <w:lang w:eastAsia="zh-CN"/>
        </w:rPr>
        <w:t>列数据：不满足正态分布</w:t>
      </w:r>
    </w:p>
    <w:p w14:paraId="2F4C16B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31</w:t>
      </w:r>
      <w:r>
        <w:rPr>
          <w:lang w:eastAsia="zh-CN"/>
        </w:rPr>
        <w:t>列数据：不满足正态分布</w:t>
      </w:r>
    </w:p>
    <w:p w14:paraId="150FBC4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32</w:t>
      </w:r>
      <w:r>
        <w:rPr>
          <w:lang w:eastAsia="zh-CN"/>
        </w:rPr>
        <w:t>列数据：不满足正态分布</w:t>
      </w:r>
    </w:p>
    <w:p w14:paraId="17B5BA5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33</w:t>
      </w:r>
      <w:r>
        <w:rPr>
          <w:lang w:eastAsia="zh-CN"/>
        </w:rPr>
        <w:t>列数据：不满足正态分布</w:t>
      </w:r>
    </w:p>
    <w:p w14:paraId="31B991D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34</w:t>
      </w:r>
      <w:r>
        <w:rPr>
          <w:lang w:eastAsia="zh-CN"/>
        </w:rPr>
        <w:t>列数据：满足正态分布</w:t>
      </w:r>
    </w:p>
    <w:p w14:paraId="371BB0F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35</w:t>
      </w:r>
      <w:r>
        <w:rPr>
          <w:lang w:eastAsia="zh-CN"/>
        </w:rPr>
        <w:t>列数据：不满足正态分布</w:t>
      </w:r>
    </w:p>
    <w:p w14:paraId="3C614D8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36</w:t>
      </w:r>
      <w:r>
        <w:rPr>
          <w:lang w:eastAsia="zh-CN"/>
        </w:rPr>
        <w:t>列数据：不满足正态分布</w:t>
      </w:r>
    </w:p>
    <w:p w14:paraId="7BE8CED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37</w:t>
      </w:r>
      <w:r>
        <w:rPr>
          <w:lang w:eastAsia="zh-CN"/>
        </w:rPr>
        <w:t>列数据：不满足正态分布</w:t>
      </w:r>
    </w:p>
    <w:p w14:paraId="2D533BC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38</w:t>
      </w:r>
      <w:r>
        <w:rPr>
          <w:lang w:eastAsia="zh-CN"/>
        </w:rPr>
        <w:t>列数据：不满足正态分布</w:t>
      </w:r>
    </w:p>
    <w:p w14:paraId="6D2869D9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39</w:t>
      </w:r>
      <w:r>
        <w:rPr>
          <w:lang w:eastAsia="zh-CN"/>
        </w:rPr>
        <w:t>列数据：不满足正态分布</w:t>
      </w:r>
    </w:p>
    <w:p w14:paraId="4271AB0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40</w:t>
      </w:r>
      <w:r>
        <w:rPr>
          <w:lang w:eastAsia="zh-CN"/>
        </w:rPr>
        <w:t>列数据：不满足正态分布</w:t>
      </w:r>
    </w:p>
    <w:p w14:paraId="1DBA4B4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41</w:t>
      </w:r>
      <w:r>
        <w:rPr>
          <w:lang w:eastAsia="zh-CN"/>
        </w:rPr>
        <w:t>列数据：不满足正态分布</w:t>
      </w:r>
    </w:p>
    <w:p w14:paraId="0EE6138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42</w:t>
      </w:r>
      <w:r>
        <w:rPr>
          <w:lang w:eastAsia="zh-CN"/>
        </w:rPr>
        <w:t>列数据：不满足正态分布</w:t>
      </w:r>
    </w:p>
    <w:p w14:paraId="2B87A86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43</w:t>
      </w:r>
      <w:r>
        <w:rPr>
          <w:lang w:eastAsia="zh-CN"/>
        </w:rPr>
        <w:t>列数据：不满足正态分布</w:t>
      </w:r>
    </w:p>
    <w:p w14:paraId="0E54AED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44</w:t>
      </w:r>
      <w:r>
        <w:rPr>
          <w:lang w:eastAsia="zh-CN"/>
        </w:rPr>
        <w:t>列数据：不满足正态分布</w:t>
      </w:r>
    </w:p>
    <w:p w14:paraId="61C4611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45</w:t>
      </w:r>
      <w:r>
        <w:rPr>
          <w:lang w:eastAsia="zh-CN"/>
        </w:rPr>
        <w:t>列数据：不满足正态分布</w:t>
      </w:r>
    </w:p>
    <w:p w14:paraId="45CEB52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46</w:t>
      </w:r>
      <w:r>
        <w:rPr>
          <w:lang w:eastAsia="zh-CN"/>
        </w:rPr>
        <w:t>列数据：不满足正态分布</w:t>
      </w:r>
    </w:p>
    <w:p w14:paraId="2607AF2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47</w:t>
      </w:r>
      <w:r>
        <w:rPr>
          <w:lang w:eastAsia="zh-CN"/>
        </w:rPr>
        <w:t>列数据：满足正态分布</w:t>
      </w:r>
    </w:p>
    <w:p w14:paraId="0FD6F77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48</w:t>
      </w:r>
      <w:r>
        <w:rPr>
          <w:lang w:eastAsia="zh-CN"/>
        </w:rPr>
        <w:t>列数据：满足正态分布</w:t>
      </w:r>
    </w:p>
    <w:p w14:paraId="44E0154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49</w:t>
      </w:r>
      <w:r>
        <w:rPr>
          <w:lang w:eastAsia="zh-CN"/>
        </w:rPr>
        <w:t>列数据：满足正态分布</w:t>
      </w:r>
    </w:p>
    <w:p w14:paraId="639C189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50</w:t>
      </w:r>
      <w:r>
        <w:rPr>
          <w:lang w:eastAsia="zh-CN"/>
        </w:rPr>
        <w:t>列数据：不满足正态分布</w:t>
      </w:r>
    </w:p>
    <w:p w14:paraId="7668E2C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51</w:t>
      </w:r>
      <w:r>
        <w:rPr>
          <w:lang w:eastAsia="zh-CN"/>
        </w:rPr>
        <w:t>列数据：不满足正态分布</w:t>
      </w:r>
    </w:p>
    <w:p w14:paraId="30D0B86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52</w:t>
      </w:r>
      <w:r>
        <w:rPr>
          <w:lang w:eastAsia="zh-CN"/>
        </w:rPr>
        <w:t>列数据：不满足正态分布</w:t>
      </w:r>
    </w:p>
    <w:p w14:paraId="523FCFB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53</w:t>
      </w:r>
      <w:r>
        <w:rPr>
          <w:lang w:eastAsia="zh-CN"/>
        </w:rPr>
        <w:t>列数据：不满足正态分布</w:t>
      </w:r>
    </w:p>
    <w:p w14:paraId="750F859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54</w:t>
      </w:r>
      <w:r>
        <w:rPr>
          <w:lang w:eastAsia="zh-CN"/>
        </w:rPr>
        <w:t>列数据：不满足正态分布</w:t>
      </w:r>
    </w:p>
    <w:p w14:paraId="6F84552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55</w:t>
      </w:r>
      <w:r>
        <w:rPr>
          <w:lang w:eastAsia="zh-CN"/>
        </w:rPr>
        <w:t>列数据：满足正态分布</w:t>
      </w:r>
    </w:p>
    <w:p w14:paraId="42C3CA0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56</w:t>
      </w:r>
      <w:r>
        <w:rPr>
          <w:lang w:eastAsia="zh-CN"/>
        </w:rPr>
        <w:t>列数据：不满足正态分布</w:t>
      </w:r>
    </w:p>
    <w:p w14:paraId="6C29668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57</w:t>
      </w:r>
      <w:r>
        <w:rPr>
          <w:lang w:eastAsia="zh-CN"/>
        </w:rPr>
        <w:t>列数据：不满足正态分布</w:t>
      </w:r>
    </w:p>
    <w:p w14:paraId="0B4FEF1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58</w:t>
      </w:r>
      <w:r>
        <w:rPr>
          <w:lang w:eastAsia="zh-CN"/>
        </w:rPr>
        <w:t>列数据：不满足正态分布</w:t>
      </w:r>
    </w:p>
    <w:p w14:paraId="1493095D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59</w:t>
      </w:r>
      <w:r>
        <w:rPr>
          <w:lang w:eastAsia="zh-CN"/>
        </w:rPr>
        <w:t>列数据：不满足正态分布</w:t>
      </w:r>
    </w:p>
    <w:p w14:paraId="67DAF26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60</w:t>
      </w:r>
      <w:r>
        <w:rPr>
          <w:lang w:eastAsia="zh-CN"/>
        </w:rPr>
        <w:t>列数据：不满足正态分布</w:t>
      </w:r>
    </w:p>
    <w:p w14:paraId="5591328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61</w:t>
      </w:r>
      <w:r>
        <w:rPr>
          <w:lang w:eastAsia="zh-CN"/>
        </w:rPr>
        <w:t>列数据：不满足正态分布</w:t>
      </w:r>
    </w:p>
    <w:p w14:paraId="3E4D37B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62</w:t>
      </w:r>
      <w:r>
        <w:rPr>
          <w:lang w:eastAsia="zh-CN"/>
        </w:rPr>
        <w:t>列数据：不满足正态分布</w:t>
      </w:r>
    </w:p>
    <w:p w14:paraId="335F684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63</w:t>
      </w:r>
      <w:r>
        <w:rPr>
          <w:lang w:eastAsia="zh-CN"/>
        </w:rPr>
        <w:t>列数据：不满足正态分布</w:t>
      </w:r>
    </w:p>
    <w:p w14:paraId="6E30753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64</w:t>
      </w:r>
      <w:r>
        <w:rPr>
          <w:lang w:eastAsia="zh-CN"/>
        </w:rPr>
        <w:t>列数据：不满足正态分布</w:t>
      </w:r>
    </w:p>
    <w:p w14:paraId="540D776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65</w:t>
      </w:r>
      <w:r>
        <w:rPr>
          <w:lang w:eastAsia="zh-CN"/>
        </w:rPr>
        <w:t>列数据：不满足正态分布</w:t>
      </w:r>
    </w:p>
    <w:p w14:paraId="23AA7BB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66</w:t>
      </w:r>
      <w:r>
        <w:rPr>
          <w:lang w:eastAsia="zh-CN"/>
        </w:rPr>
        <w:t>列数据：不满足正态分布</w:t>
      </w:r>
    </w:p>
    <w:p w14:paraId="5E58F86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67</w:t>
      </w:r>
      <w:r>
        <w:rPr>
          <w:lang w:eastAsia="zh-CN"/>
        </w:rPr>
        <w:t>列数据：不满足正态分布</w:t>
      </w:r>
    </w:p>
    <w:p w14:paraId="163DF72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68</w:t>
      </w:r>
      <w:r>
        <w:rPr>
          <w:lang w:eastAsia="zh-CN"/>
        </w:rPr>
        <w:t>列数据：不满足正态分布</w:t>
      </w:r>
    </w:p>
    <w:p w14:paraId="623FA9C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69</w:t>
      </w:r>
      <w:r>
        <w:rPr>
          <w:lang w:eastAsia="zh-CN"/>
        </w:rPr>
        <w:t>列数据：不满足正态分布</w:t>
      </w:r>
    </w:p>
    <w:p w14:paraId="3F60EE8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70</w:t>
      </w:r>
      <w:r>
        <w:rPr>
          <w:lang w:eastAsia="zh-CN"/>
        </w:rPr>
        <w:t>列数据：不满足正态分布</w:t>
      </w:r>
    </w:p>
    <w:p w14:paraId="04AB12C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71</w:t>
      </w:r>
      <w:r>
        <w:rPr>
          <w:lang w:eastAsia="zh-CN"/>
        </w:rPr>
        <w:t>列数据：不满足正态分布</w:t>
      </w:r>
    </w:p>
    <w:p w14:paraId="31FC011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72</w:t>
      </w:r>
      <w:r>
        <w:rPr>
          <w:lang w:eastAsia="zh-CN"/>
        </w:rPr>
        <w:t>列数据：不满足正态分布</w:t>
      </w:r>
    </w:p>
    <w:p w14:paraId="2BC2639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73</w:t>
      </w:r>
      <w:r>
        <w:rPr>
          <w:lang w:eastAsia="zh-CN"/>
        </w:rPr>
        <w:t>列数据：不满足正态分布</w:t>
      </w:r>
    </w:p>
    <w:p w14:paraId="5B734CF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74</w:t>
      </w:r>
      <w:r>
        <w:rPr>
          <w:lang w:eastAsia="zh-CN"/>
        </w:rPr>
        <w:t>列数据：不满足正态分布</w:t>
      </w:r>
    </w:p>
    <w:p w14:paraId="715D0AB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75</w:t>
      </w:r>
      <w:r>
        <w:rPr>
          <w:lang w:eastAsia="zh-CN"/>
        </w:rPr>
        <w:t>列数据：不满足正态分布</w:t>
      </w:r>
    </w:p>
    <w:p w14:paraId="19708D3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76</w:t>
      </w:r>
      <w:r>
        <w:rPr>
          <w:lang w:eastAsia="zh-CN"/>
        </w:rPr>
        <w:t>列数据：不满足正态分布</w:t>
      </w:r>
    </w:p>
    <w:p w14:paraId="0DE600C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77</w:t>
      </w:r>
      <w:r>
        <w:rPr>
          <w:lang w:eastAsia="zh-CN"/>
        </w:rPr>
        <w:t>列数据：不满足正态分布</w:t>
      </w:r>
    </w:p>
    <w:p w14:paraId="4BB9641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78</w:t>
      </w:r>
      <w:r>
        <w:rPr>
          <w:lang w:eastAsia="zh-CN"/>
        </w:rPr>
        <w:t>列数据：不满足正态分布</w:t>
      </w:r>
    </w:p>
    <w:p w14:paraId="22414888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79</w:t>
      </w:r>
      <w:r>
        <w:rPr>
          <w:lang w:eastAsia="zh-CN"/>
        </w:rPr>
        <w:t>列数据：不满足正态分布</w:t>
      </w:r>
    </w:p>
    <w:p w14:paraId="3D88472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80</w:t>
      </w:r>
      <w:r>
        <w:rPr>
          <w:lang w:eastAsia="zh-CN"/>
        </w:rPr>
        <w:t>列数据：不满足正态分布</w:t>
      </w:r>
    </w:p>
    <w:p w14:paraId="301E4A0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81</w:t>
      </w:r>
      <w:r>
        <w:rPr>
          <w:lang w:eastAsia="zh-CN"/>
        </w:rPr>
        <w:t>列数据：不满足正态分布</w:t>
      </w:r>
    </w:p>
    <w:p w14:paraId="150BDF5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82</w:t>
      </w:r>
      <w:r>
        <w:rPr>
          <w:lang w:eastAsia="zh-CN"/>
        </w:rPr>
        <w:t>列数据：不满足正态分布</w:t>
      </w:r>
    </w:p>
    <w:p w14:paraId="0383E7C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83</w:t>
      </w:r>
      <w:r>
        <w:rPr>
          <w:lang w:eastAsia="zh-CN"/>
        </w:rPr>
        <w:t>列数据：不满足正态分布</w:t>
      </w:r>
    </w:p>
    <w:p w14:paraId="766032C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84</w:t>
      </w:r>
      <w:r>
        <w:rPr>
          <w:lang w:eastAsia="zh-CN"/>
        </w:rPr>
        <w:t>列数据：不满足正态分布</w:t>
      </w:r>
    </w:p>
    <w:p w14:paraId="6388186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85</w:t>
      </w:r>
      <w:r>
        <w:rPr>
          <w:lang w:eastAsia="zh-CN"/>
        </w:rPr>
        <w:t>列数据：不满足正态分布</w:t>
      </w:r>
    </w:p>
    <w:p w14:paraId="771D6F8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86</w:t>
      </w:r>
      <w:r>
        <w:rPr>
          <w:lang w:eastAsia="zh-CN"/>
        </w:rPr>
        <w:t>列数据：不满足正态分布</w:t>
      </w:r>
    </w:p>
    <w:p w14:paraId="3F4D544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87</w:t>
      </w:r>
      <w:r>
        <w:rPr>
          <w:lang w:eastAsia="zh-CN"/>
        </w:rPr>
        <w:t>列数据：不满足正态分布</w:t>
      </w:r>
    </w:p>
    <w:p w14:paraId="14A722E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88</w:t>
      </w:r>
      <w:r>
        <w:rPr>
          <w:lang w:eastAsia="zh-CN"/>
        </w:rPr>
        <w:t>列数据：不满足正态分布</w:t>
      </w:r>
    </w:p>
    <w:p w14:paraId="6AF2BC1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89</w:t>
      </w:r>
      <w:r>
        <w:rPr>
          <w:lang w:eastAsia="zh-CN"/>
        </w:rPr>
        <w:t>列数据：不满足正态分布</w:t>
      </w:r>
    </w:p>
    <w:p w14:paraId="7D27168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90</w:t>
      </w:r>
      <w:r>
        <w:rPr>
          <w:lang w:eastAsia="zh-CN"/>
        </w:rPr>
        <w:t>列数据：不满足正态分布</w:t>
      </w:r>
    </w:p>
    <w:p w14:paraId="5F97EDD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91</w:t>
      </w:r>
      <w:r>
        <w:rPr>
          <w:lang w:eastAsia="zh-CN"/>
        </w:rPr>
        <w:t>列数据：不满足正态分布</w:t>
      </w:r>
    </w:p>
    <w:p w14:paraId="628D39B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92</w:t>
      </w:r>
      <w:r>
        <w:rPr>
          <w:lang w:eastAsia="zh-CN"/>
        </w:rPr>
        <w:t>列数据：不满足正态分布</w:t>
      </w:r>
    </w:p>
    <w:p w14:paraId="5EECC43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93</w:t>
      </w:r>
      <w:r>
        <w:rPr>
          <w:lang w:eastAsia="zh-CN"/>
        </w:rPr>
        <w:t>列数据：不满足正态分布</w:t>
      </w:r>
    </w:p>
    <w:p w14:paraId="3C2FCFB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94</w:t>
      </w:r>
      <w:r>
        <w:rPr>
          <w:lang w:eastAsia="zh-CN"/>
        </w:rPr>
        <w:t>列数据：不满足正态分布</w:t>
      </w:r>
    </w:p>
    <w:p w14:paraId="11415F2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95</w:t>
      </w:r>
      <w:r>
        <w:rPr>
          <w:lang w:eastAsia="zh-CN"/>
        </w:rPr>
        <w:t>列数据：不满足正态分布</w:t>
      </w:r>
    </w:p>
    <w:p w14:paraId="13EB23D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96</w:t>
      </w:r>
      <w:r>
        <w:rPr>
          <w:lang w:eastAsia="zh-CN"/>
        </w:rPr>
        <w:t>列数据：不满足正态分布</w:t>
      </w:r>
    </w:p>
    <w:p w14:paraId="3EC9F6E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97</w:t>
      </w:r>
      <w:r>
        <w:rPr>
          <w:lang w:eastAsia="zh-CN"/>
        </w:rPr>
        <w:t>列数据：不满足正态分布</w:t>
      </w:r>
    </w:p>
    <w:p w14:paraId="6512881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98</w:t>
      </w:r>
      <w:r>
        <w:rPr>
          <w:lang w:eastAsia="zh-CN"/>
        </w:rPr>
        <w:t>列数据：不满足正态分布</w:t>
      </w:r>
    </w:p>
    <w:p w14:paraId="12FB915B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99</w:t>
      </w:r>
      <w:r>
        <w:rPr>
          <w:lang w:eastAsia="zh-CN"/>
        </w:rPr>
        <w:t>列数据：不满足正态分布</w:t>
      </w:r>
    </w:p>
    <w:p w14:paraId="58040FF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100</w:t>
      </w:r>
      <w:r>
        <w:rPr>
          <w:lang w:eastAsia="zh-CN"/>
        </w:rPr>
        <w:t>列数据：不满足正态分布</w:t>
      </w:r>
    </w:p>
    <w:p w14:paraId="2EE59AF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101</w:t>
      </w:r>
      <w:r>
        <w:rPr>
          <w:lang w:eastAsia="zh-CN"/>
        </w:rPr>
        <w:t>列数据：不满足正态分布</w:t>
      </w:r>
    </w:p>
    <w:p w14:paraId="3977224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102</w:t>
      </w:r>
      <w:r>
        <w:rPr>
          <w:lang w:eastAsia="zh-CN"/>
        </w:rPr>
        <w:t>列数据：不满足正态分布</w:t>
      </w:r>
    </w:p>
    <w:p w14:paraId="2A6B56F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103</w:t>
      </w:r>
      <w:r>
        <w:rPr>
          <w:lang w:eastAsia="zh-CN"/>
        </w:rPr>
        <w:t>列数据：不满足正态分布</w:t>
      </w:r>
    </w:p>
    <w:p w14:paraId="72F2F7C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104</w:t>
      </w:r>
      <w:r>
        <w:rPr>
          <w:lang w:eastAsia="zh-CN"/>
        </w:rPr>
        <w:t>列数据：不满足正态分布</w:t>
      </w:r>
    </w:p>
    <w:p w14:paraId="6E19394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105</w:t>
      </w:r>
      <w:r>
        <w:rPr>
          <w:lang w:eastAsia="zh-CN"/>
        </w:rPr>
        <w:t>列数据：不满足正态分布</w:t>
      </w:r>
    </w:p>
    <w:p w14:paraId="58B84A4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106</w:t>
      </w:r>
      <w:r>
        <w:rPr>
          <w:lang w:eastAsia="zh-CN"/>
        </w:rPr>
        <w:t>列数据：不满足正态分布</w:t>
      </w:r>
    </w:p>
    <w:p w14:paraId="3105DFF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107</w:t>
      </w:r>
      <w:r>
        <w:rPr>
          <w:lang w:eastAsia="zh-CN"/>
        </w:rPr>
        <w:t>列数据：不满足正态分布</w:t>
      </w:r>
    </w:p>
    <w:p w14:paraId="496D77E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108</w:t>
      </w:r>
      <w:r>
        <w:rPr>
          <w:lang w:eastAsia="zh-CN"/>
        </w:rPr>
        <w:t>列数据：满足正态分布</w:t>
      </w:r>
    </w:p>
    <w:p w14:paraId="079D676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109</w:t>
      </w:r>
      <w:r>
        <w:rPr>
          <w:lang w:eastAsia="zh-CN"/>
        </w:rPr>
        <w:t>列数据：不满足正态分布</w:t>
      </w:r>
    </w:p>
    <w:p w14:paraId="3C93D04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110</w:t>
      </w:r>
      <w:r>
        <w:rPr>
          <w:lang w:eastAsia="zh-CN"/>
        </w:rPr>
        <w:t>列数据：不满足正态分布</w:t>
      </w:r>
    </w:p>
    <w:p w14:paraId="0DA9033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111</w:t>
      </w:r>
      <w:r>
        <w:rPr>
          <w:lang w:eastAsia="zh-CN"/>
        </w:rPr>
        <w:t>列数据：不满足正态分布</w:t>
      </w:r>
    </w:p>
    <w:p w14:paraId="27EC1D6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112</w:t>
      </w:r>
      <w:r>
        <w:rPr>
          <w:lang w:eastAsia="zh-CN"/>
        </w:rPr>
        <w:t>列数据：不满足正态分布</w:t>
      </w:r>
    </w:p>
    <w:p w14:paraId="2830F7D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113</w:t>
      </w:r>
      <w:r>
        <w:rPr>
          <w:lang w:eastAsia="zh-CN"/>
        </w:rPr>
        <w:t>列数据：不满足正态分布</w:t>
      </w:r>
    </w:p>
    <w:p w14:paraId="79A1FEB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114</w:t>
      </w:r>
      <w:r>
        <w:rPr>
          <w:lang w:eastAsia="zh-CN"/>
        </w:rPr>
        <w:t>列数据：不满足正态分布</w:t>
      </w:r>
    </w:p>
    <w:p w14:paraId="56B601C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115</w:t>
      </w:r>
      <w:r>
        <w:rPr>
          <w:lang w:eastAsia="zh-CN"/>
        </w:rPr>
        <w:t>列数据：不满足正态分布</w:t>
      </w:r>
    </w:p>
    <w:p w14:paraId="1F702CC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116</w:t>
      </w:r>
      <w:r>
        <w:rPr>
          <w:lang w:eastAsia="zh-CN"/>
        </w:rPr>
        <w:t>列数据：不满足正态分布</w:t>
      </w:r>
    </w:p>
    <w:p w14:paraId="2D71B7B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117</w:t>
      </w:r>
      <w:r>
        <w:rPr>
          <w:lang w:eastAsia="zh-CN"/>
        </w:rPr>
        <w:t>列数据：满足正态分布</w:t>
      </w:r>
    </w:p>
    <w:p w14:paraId="7EA0B10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118</w:t>
      </w:r>
      <w:r>
        <w:rPr>
          <w:lang w:eastAsia="zh-CN"/>
        </w:rPr>
        <w:t>列数据：不满足正态分布</w:t>
      </w:r>
    </w:p>
    <w:p w14:paraId="75B44E6E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119</w:t>
      </w:r>
      <w:r>
        <w:rPr>
          <w:lang w:eastAsia="zh-CN"/>
        </w:rPr>
        <w:t>列数据：不满足正态分布</w:t>
      </w:r>
    </w:p>
    <w:p w14:paraId="2131B99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120</w:t>
      </w:r>
      <w:r>
        <w:rPr>
          <w:lang w:eastAsia="zh-CN"/>
        </w:rPr>
        <w:t>列数据：不满足正态分布</w:t>
      </w:r>
    </w:p>
    <w:p w14:paraId="0BA9916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121</w:t>
      </w:r>
      <w:r>
        <w:rPr>
          <w:lang w:eastAsia="zh-CN"/>
        </w:rPr>
        <w:t>列数据：不满足正态分布</w:t>
      </w:r>
    </w:p>
    <w:p w14:paraId="033CC59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122</w:t>
      </w:r>
      <w:r>
        <w:rPr>
          <w:lang w:eastAsia="zh-CN"/>
        </w:rPr>
        <w:t>列数据：不满足正态分布</w:t>
      </w:r>
    </w:p>
    <w:p w14:paraId="4D74CDC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123</w:t>
      </w:r>
      <w:r>
        <w:rPr>
          <w:lang w:eastAsia="zh-CN"/>
        </w:rPr>
        <w:t>列数据：不满足正态分布</w:t>
      </w:r>
    </w:p>
    <w:p w14:paraId="1508282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124</w:t>
      </w:r>
      <w:r>
        <w:rPr>
          <w:lang w:eastAsia="zh-CN"/>
        </w:rPr>
        <w:t>列数据：不满足正态分布</w:t>
      </w:r>
    </w:p>
    <w:p w14:paraId="74F992F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125</w:t>
      </w:r>
      <w:r>
        <w:rPr>
          <w:lang w:eastAsia="zh-CN"/>
        </w:rPr>
        <w:t>列数据：不满足正态分布</w:t>
      </w:r>
    </w:p>
    <w:p w14:paraId="258736E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126</w:t>
      </w:r>
      <w:r>
        <w:rPr>
          <w:lang w:eastAsia="zh-CN"/>
        </w:rPr>
        <w:t>列数据：不满足正态分布</w:t>
      </w:r>
    </w:p>
    <w:p w14:paraId="4F518EB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127</w:t>
      </w:r>
      <w:r>
        <w:rPr>
          <w:lang w:eastAsia="zh-CN"/>
        </w:rPr>
        <w:t>列数据：不满足正态分布</w:t>
      </w:r>
    </w:p>
    <w:p w14:paraId="06DDAE3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128</w:t>
      </w:r>
      <w:r>
        <w:rPr>
          <w:lang w:eastAsia="zh-CN"/>
        </w:rPr>
        <w:t>列数据：不满足正态分布</w:t>
      </w:r>
    </w:p>
    <w:p w14:paraId="01707D3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129</w:t>
      </w:r>
      <w:r>
        <w:rPr>
          <w:lang w:eastAsia="zh-CN"/>
        </w:rPr>
        <w:t>列数据：不满足正态分布</w:t>
      </w:r>
    </w:p>
    <w:p w14:paraId="5380AB0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130</w:t>
      </w:r>
      <w:r>
        <w:rPr>
          <w:lang w:eastAsia="zh-CN"/>
        </w:rPr>
        <w:t>列数据：不满足正态分布</w:t>
      </w:r>
    </w:p>
    <w:p w14:paraId="0A2D212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131</w:t>
      </w:r>
      <w:r>
        <w:rPr>
          <w:lang w:eastAsia="zh-CN"/>
        </w:rPr>
        <w:t>列数据：不满足正态分布</w:t>
      </w:r>
    </w:p>
    <w:p w14:paraId="005DA7A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132</w:t>
      </w:r>
      <w:r>
        <w:rPr>
          <w:lang w:eastAsia="zh-CN"/>
        </w:rPr>
        <w:t>列数据：不满足正态分布</w:t>
      </w:r>
    </w:p>
    <w:p w14:paraId="23F5FE1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133</w:t>
      </w:r>
      <w:r>
        <w:rPr>
          <w:lang w:eastAsia="zh-CN"/>
        </w:rPr>
        <w:t>列数据：不满足正态分布</w:t>
      </w:r>
    </w:p>
    <w:p w14:paraId="2F20E62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134</w:t>
      </w:r>
      <w:r>
        <w:rPr>
          <w:lang w:eastAsia="zh-CN"/>
        </w:rPr>
        <w:t>列数据：不满足正态分布</w:t>
      </w:r>
    </w:p>
    <w:p w14:paraId="1C2A912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135</w:t>
      </w:r>
      <w:r>
        <w:rPr>
          <w:lang w:eastAsia="zh-CN"/>
        </w:rPr>
        <w:t>列数据：不满足正态分布</w:t>
      </w:r>
    </w:p>
    <w:p w14:paraId="280F725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136</w:t>
      </w:r>
      <w:r>
        <w:rPr>
          <w:lang w:eastAsia="zh-CN"/>
        </w:rPr>
        <w:t>列数据：不满足正态分布</w:t>
      </w:r>
    </w:p>
    <w:p w14:paraId="73A2400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137</w:t>
      </w:r>
      <w:r>
        <w:rPr>
          <w:lang w:eastAsia="zh-CN"/>
        </w:rPr>
        <w:t>列数据：不满足正态分布</w:t>
      </w:r>
    </w:p>
    <w:p w14:paraId="327F573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138</w:t>
      </w:r>
      <w:r>
        <w:rPr>
          <w:lang w:eastAsia="zh-CN"/>
        </w:rPr>
        <w:t>列数据：不满足正态分布</w:t>
      </w:r>
    </w:p>
    <w:p w14:paraId="5A427B07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139</w:t>
      </w:r>
      <w:r>
        <w:rPr>
          <w:lang w:eastAsia="zh-CN"/>
        </w:rPr>
        <w:t>列数据：不满足正态分布</w:t>
      </w:r>
    </w:p>
    <w:p w14:paraId="43769A6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140</w:t>
      </w:r>
      <w:r>
        <w:rPr>
          <w:lang w:eastAsia="zh-CN"/>
        </w:rPr>
        <w:t>列数据：不满足正态分布</w:t>
      </w:r>
    </w:p>
    <w:p w14:paraId="380E399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141</w:t>
      </w:r>
      <w:r>
        <w:rPr>
          <w:lang w:eastAsia="zh-CN"/>
        </w:rPr>
        <w:t>列数据：满足正态分布</w:t>
      </w:r>
    </w:p>
    <w:p w14:paraId="14C4E77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142</w:t>
      </w:r>
      <w:r>
        <w:rPr>
          <w:lang w:eastAsia="zh-CN"/>
        </w:rPr>
        <w:t>列数据：不满足正态分布</w:t>
      </w:r>
    </w:p>
    <w:p w14:paraId="60F1B41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143</w:t>
      </w:r>
      <w:r>
        <w:rPr>
          <w:lang w:eastAsia="zh-CN"/>
        </w:rPr>
        <w:t>列数据：不满足正态分布</w:t>
      </w:r>
    </w:p>
    <w:p w14:paraId="33970F6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144</w:t>
      </w:r>
      <w:r>
        <w:rPr>
          <w:lang w:eastAsia="zh-CN"/>
        </w:rPr>
        <w:t>列数据：不满足正态分布</w:t>
      </w:r>
    </w:p>
    <w:p w14:paraId="4537BB7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145</w:t>
      </w:r>
      <w:r>
        <w:rPr>
          <w:lang w:eastAsia="zh-CN"/>
        </w:rPr>
        <w:t>列数据：不满足正态分布</w:t>
      </w:r>
    </w:p>
    <w:p w14:paraId="061F892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146</w:t>
      </w:r>
      <w:r>
        <w:rPr>
          <w:lang w:eastAsia="zh-CN"/>
        </w:rPr>
        <w:t>列数据：不满足正态分布</w:t>
      </w:r>
    </w:p>
    <w:p w14:paraId="02DDEE4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147</w:t>
      </w:r>
      <w:r>
        <w:rPr>
          <w:lang w:eastAsia="zh-CN"/>
        </w:rPr>
        <w:t>列数据：满足正态分布</w:t>
      </w:r>
    </w:p>
    <w:p w14:paraId="170B8B8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148</w:t>
      </w:r>
      <w:r>
        <w:rPr>
          <w:lang w:eastAsia="zh-CN"/>
        </w:rPr>
        <w:t>列数据：不满足正态分布</w:t>
      </w:r>
    </w:p>
    <w:p w14:paraId="30F3F96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149</w:t>
      </w:r>
      <w:r>
        <w:rPr>
          <w:lang w:eastAsia="zh-CN"/>
        </w:rPr>
        <w:t>列数据：不满足正态分布</w:t>
      </w:r>
    </w:p>
    <w:p w14:paraId="1AB2F87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150</w:t>
      </w:r>
      <w:r>
        <w:rPr>
          <w:lang w:eastAsia="zh-CN"/>
        </w:rPr>
        <w:t>列数据：满足正态分布</w:t>
      </w:r>
    </w:p>
    <w:p w14:paraId="5EF2111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151</w:t>
      </w:r>
      <w:r>
        <w:rPr>
          <w:lang w:eastAsia="zh-CN"/>
        </w:rPr>
        <w:t>列数据：不满足正态分布</w:t>
      </w:r>
    </w:p>
    <w:p w14:paraId="0785A95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152</w:t>
      </w:r>
      <w:r>
        <w:rPr>
          <w:lang w:eastAsia="zh-CN"/>
        </w:rPr>
        <w:t>列数据：不满足正态分布</w:t>
      </w:r>
    </w:p>
    <w:p w14:paraId="2DBE6B9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153</w:t>
      </w:r>
      <w:r>
        <w:rPr>
          <w:lang w:eastAsia="zh-CN"/>
        </w:rPr>
        <w:t>列数据：不满足正态分布</w:t>
      </w:r>
    </w:p>
    <w:p w14:paraId="7D32326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154</w:t>
      </w:r>
      <w:r>
        <w:rPr>
          <w:lang w:eastAsia="zh-CN"/>
        </w:rPr>
        <w:t>列数据：不满足正态分布</w:t>
      </w:r>
    </w:p>
    <w:p w14:paraId="09C5971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155</w:t>
      </w:r>
      <w:r>
        <w:rPr>
          <w:lang w:eastAsia="zh-CN"/>
        </w:rPr>
        <w:t>列数据：不满足正态分布</w:t>
      </w:r>
    </w:p>
    <w:p w14:paraId="7C42A51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156</w:t>
      </w:r>
      <w:r>
        <w:rPr>
          <w:lang w:eastAsia="zh-CN"/>
        </w:rPr>
        <w:t>列数据：不满足正态分布</w:t>
      </w:r>
    </w:p>
    <w:p w14:paraId="23C3A19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157</w:t>
      </w:r>
      <w:r>
        <w:rPr>
          <w:lang w:eastAsia="zh-CN"/>
        </w:rPr>
        <w:t>列数据：不满足正态分布</w:t>
      </w:r>
    </w:p>
    <w:p w14:paraId="231A259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158</w:t>
      </w:r>
      <w:r>
        <w:rPr>
          <w:lang w:eastAsia="zh-CN"/>
        </w:rPr>
        <w:t>列数据：不满足正态分布</w:t>
      </w:r>
    </w:p>
    <w:p w14:paraId="3D2123F7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159</w:t>
      </w:r>
      <w:r>
        <w:rPr>
          <w:lang w:eastAsia="zh-CN"/>
        </w:rPr>
        <w:t>列数据：不满足正态分布</w:t>
      </w:r>
    </w:p>
    <w:p w14:paraId="3B6D9C3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160</w:t>
      </w:r>
      <w:r>
        <w:rPr>
          <w:lang w:eastAsia="zh-CN"/>
        </w:rPr>
        <w:t>列数据：不满足正态分布</w:t>
      </w:r>
    </w:p>
    <w:p w14:paraId="770EA98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161</w:t>
      </w:r>
      <w:r>
        <w:rPr>
          <w:lang w:eastAsia="zh-CN"/>
        </w:rPr>
        <w:t>列数据：满足正态分布</w:t>
      </w:r>
    </w:p>
    <w:p w14:paraId="088A2E5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162</w:t>
      </w:r>
      <w:r>
        <w:rPr>
          <w:lang w:eastAsia="zh-CN"/>
        </w:rPr>
        <w:t>列数据：不满足正态分布</w:t>
      </w:r>
    </w:p>
    <w:p w14:paraId="3821273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163</w:t>
      </w:r>
      <w:r>
        <w:rPr>
          <w:lang w:eastAsia="zh-CN"/>
        </w:rPr>
        <w:t>列数据：不满足正态分布</w:t>
      </w:r>
    </w:p>
    <w:p w14:paraId="6AEA076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164</w:t>
      </w:r>
      <w:r>
        <w:rPr>
          <w:lang w:eastAsia="zh-CN"/>
        </w:rPr>
        <w:t>列数据：不满足正态分布</w:t>
      </w:r>
    </w:p>
    <w:p w14:paraId="2F2ACA8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165</w:t>
      </w:r>
      <w:r>
        <w:rPr>
          <w:lang w:eastAsia="zh-CN"/>
        </w:rPr>
        <w:t>列数据：不满足正态分布</w:t>
      </w:r>
    </w:p>
    <w:p w14:paraId="17A80A8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166</w:t>
      </w:r>
      <w:r>
        <w:rPr>
          <w:lang w:eastAsia="zh-CN"/>
        </w:rPr>
        <w:t>列数据：不满足正态分布</w:t>
      </w:r>
    </w:p>
    <w:p w14:paraId="24A908C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167</w:t>
      </w:r>
      <w:r>
        <w:rPr>
          <w:lang w:eastAsia="zh-CN"/>
        </w:rPr>
        <w:t>列数据：不满足正态分布</w:t>
      </w:r>
    </w:p>
    <w:p w14:paraId="03C2A06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168</w:t>
      </w:r>
      <w:r>
        <w:rPr>
          <w:lang w:eastAsia="zh-CN"/>
        </w:rPr>
        <w:t>列数据：不满足正态分布</w:t>
      </w:r>
    </w:p>
    <w:p w14:paraId="5C9118D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169</w:t>
      </w:r>
      <w:r>
        <w:rPr>
          <w:lang w:eastAsia="zh-CN"/>
        </w:rPr>
        <w:t>列数据：不满足正态分布</w:t>
      </w:r>
    </w:p>
    <w:p w14:paraId="4571CBA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170</w:t>
      </w:r>
      <w:r>
        <w:rPr>
          <w:lang w:eastAsia="zh-CN"/>
        </w:rPr>
        <w:t>列数据：不满足正态分布</w:t>
      </w:r>
    </w:p>
    <w:p w14:paraId="399E118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171</w:t>
      </w:r>
      <w:r>
        <w:rPr>
          <w:lang w:eastAsia="zh-CN"/>
        </w:rPr>
        <w:t>列数据：不满足正态分布</w:t>
      </w:r>
    </w:p>
    <w:p w14:paraId="0012E4F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172</w:t>
      </w:r>
      <w:r>
        <w:rPr>
          <w:lang w:eastAsia="zh-CN"/>
        </w:rPr>
        <w:t>列数据：不满足正态分布</w:t>
      </w:r>
    </w:p>
    <w:p w14:paraId="6FE6ED2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173</w:t>
      </w:r>
      <w:r>
        <w:rPr>
          <w:lang w:eastAsia="zh-CN"/>
        </w:rPr>
        <w:t>列数据：不满足正态分布</w:t>
      </w:r>
    </w:p>
    <w:p w14:paraId="092438E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174</w:t>
      </w:r>
      <w:r>
        <w:rPr>
          <w:lang w:eastAsia="zh-CN"/>
        </w:rPr>
        <w:t>列数据：满足正态分布</w:t>
      </w:r>
    </w:p>
    <w:p w14:paraId="4DA7A74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175</w:t>
      </w:r>
      <w:r>
        <w:rPr>
          <w:lang w:eastAsia="zh-CN"/>
        </w:rPr>
        <w:t>列数据：不满足正态分布</w:t>
      </w:r>
    </w:p>
    <w:p w14:paraId="33C9DCF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176</w:t>
      </w:r>
      <w:r>
        <w:rPr>
          <w:lang w:eastAsia="zh-CN"/>
        </w:rPr>
        <w:t>列数据：不满足正态分布</w:t>
      </w:r>
    </w:p>
    <w:p w14:paraId="622F893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177</w:t>
      </w:r>
      <w:r>
        <w:rPr>
          <w:lang w:eastAsia="zh-CN"/>
        </w:rPr>
        <w:t>列数据：不满足正态分布</w:t>
      </w:r>
    </w:p>
    <w:p w14:paraId="54B0ACE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178</w:t>
      </w:r>
      <w:r>
        <w:rPr>
          <w:lang w:eastAsia="zh-CN"/>
        </w:rPr>
        <w:t>列数据：不满足正态分布</w:t>
      </w:r>
    </w:p>
    <w:p w14:paraId="18E5AED3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179</w:t>
      </w:r>
      <w:r>
        <w:rPr>
          <w:lang w:eastAsia="zh-CN"/>
        </w:rPr>
        <w:t>列数据：不满足正态分布</w:t>
      </w:r>
    </w:p>
    <w:p w14:paraId="3E70A22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180</w:t>
      </w:r>
      <w:r>
        <w:rPr>
          <w:lang w:eastAsia="zh-CN"/>
        </w:rPr>
        <w:t>列数据：不满足正态分布</w:t>
      </w:r>
    </w:p>
    <w:p w14:paraId="02089EC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181</w:t>
      </w:r>
      <w:r>
        <w:rPr>
          <w:lang w:eastAsia="zh-CN"/>
        </w:rPr>
        <w:t>列数据：不满足正态分布</w:t>
      </w:r>
    </w:p>
    <w:p w14:paraId="1FC053D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182</w:t>
      </w:r>
      <w:r>
        <w:rPr>
          <w:lang w:eastAsia="zh-CN"/>
        </w:rPr>
        <w:t>列数据：不满足正态分布</w:t>
      </w:r>
    </w:p>
    <w:p w14:paraId="305D629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183</w:t>
      </w:r>
      <w:r>
        <w:rPr>
          <w:lang w:eastAsia="zh-CN"/>
        </w:rPr>
        <w:t>列数据：不满足正态分布</w:t>
      </w:r>
    </w:p>
    <w:p w14:paraId="099CBCB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184</w:t>
      </w:r>
      <w:r>
        <w:rPr>
          <w:lang w:eastAsia="zh-CN"/>
        </w:rPr>
        <w:t>列数据：不满足正态分布</w:t>
      </w:r>
    </w:p>
    <w:p w14:paraId="5CFF606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185</w:t>
      </w:r>
      <w:r>
        <w:rPr>
          <w:lang w:eastAsia="zh-CN"/>
        </w:rPr>
        <w:t>列数据：满足正态分布</w:t>
      </w:r>
    </w:p>
    <w:p w14:paraId="4C21957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186</w:t>
      </w:r>
      <w:r>
        <w:rPr>
          <w:lang w:eastAsia="zh-CN"/>
        </w:rPr>
        <w:t>列数据：不满足正态分布</w:t>
      </w:r>
    </w:p>
    <w:p w14:paraId="3F7119A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187</w:t>
      </w:r>
      <w:r>
        <w:rPr>
          <w:lang w:eastAsia="zh-CN"/>
        </w:rPr>
        <w:t>列数据：不满足正态分布</w:t>
      </w:r>
    </w:p>
    <w:p w14:paraId="70F2FB4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188</w:t>
      </w:r>
      <w:r>
        <w:rPr>
          <w:lang w:eastAsia="zh-CN"/>
        </w:rPr>
        <w:t>列数据：不满足正态分布</w:t>
      </w:r>
    </w:p>
    <w:p w14:paraId="349FCA0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189</w:t>
      </w:r>
      <w:r>
        <w:rPr>
          <w:lang w:eastAsia="zh-CN"/>
        </w:rPr>
        <w:t>列数据：不满足正态分布</w:t>
      </w:r>
    </w:p>
    <w:p w14:paraId="711687E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190</w:t>
      </w:r>
      <w:r>
        <w:rPr>
          <w:lang w:eastAsia="zh-CN"/>
        </w:rPr>
        <w:t>列数据：不满足正态分布</w:t>
      </w:r>
    </w:p>
    <w:p w14:paraId="08693B9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191</w:t>
      </w:r>
      <w:r>
        <w:rPr>
          <w:lang w:eastAsia="zh-CN"/>
        </w:rPr>
        <w:t>列数据：不满足正态分布</w:t>
      </w:r>
    </w:p>
    <w:p w14:paraId="48207F4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192</w:t>
      </w:r>
      <w:r>
        <w:rPr>
          <w:lang w:eastAsia="zh-CN"/>
        </w:rPr>
        <w:t>列数据：不满足正态分布</w:t>
      </w:r>
    </w:p>
    <w:p w14:paraId="21BEA13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193</w:t>
      </w:r>
      <w:r>
        <w:rPr>
          <w:lang w:eastAsia="zh-CN"/>
        </w:rPr>
        <w:t>列数据：不满足正态分布</w:t>
      </w:r>
    </w:p>
    <w:p w14:paraId="293B116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194</w:t>
      </w:r>
      <w:r>
        <w:rPr>
          <w:lang w:eastAsia="zh-CN"/>
        </w:rPr>
        <w:t>列数据：不满足正态分布</w:t>
      </w:r>
    </w:p>
    <w:p w14:paraId="5A1730C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195</w:t>
      </w:r>
      <w:r>
        <w:rPr>
          <w:lang w:eastAsia="zh-CN"/>
        </w:rPr>
        <w:t>列数据：满足正态分布</w:t>
      </w:r>
    </w:p>
    <w:p w14:paraId="46B7EB8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196</w:t>
      </w:r>
      <w:r>
        <w:rPr>
          <w:lang w:eastAsia="zh-CN"/>
        </w:rPr>
        <w:t>列数据：不满足正态分布</w:t>
      </w:r>
    </w:p>
    <w:p w14:paraId="18D3B00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197</w:t>
      </w:r>
      <w:r>
        <w:rPr>
          <w:lang w:eastAsia="zh-CN"/>
        </w:rPr>
        <w:t>列数据：不满足正态分布</w:t>
      </w:r>
    </w:p>
    <w:p w14:paraId="0C15AEE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198</w:t>
      </w:r>
      <w:r>
        <w:rPr>
          <w:lang w:eastAsia="zh-CN"/>
        </w:rPr>
        <w:t>列数据：不满足正态分布</w:t>
      </w:r>
    </w:p>
    <w:p w14:paraId="36E48986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199</w:t>
      </w:r>
      <w:r>
        <w:rPr>
          <w:lang w:eastAsia="zh-CN"/>
        </w:rPr>
        <w:t>列数据：不满足正态分布</w:t>
      </w:r>
    </w:p>
    <w:p w14:paraId="787CA1D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200</w:t>
      </w:r>
      <w:r>
        <w:rPr>
          <w:lang w:eastAsia="zh-CN"/>
        </w:rPr>
        <w:t>列数据：不满足正态分布</w:t>
      </w:r>
    </w:p>
    <w:p w14:paraId="60596582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201</w:t>
      </w:r>
      <w:r>
        <w:rPr>
          <w:lang w:eastAsia="zh-CN"/>
        </w:rPr>
        <w:t>列数据：不满足正态分布</w:t>
      </w:r>
    </w:p>
    <w:p w14:paraId="6098134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202</w:t>
      </w:r>
      <w:r>
        <w:rPr>
          <w:lang w:eastAsia="zh-CN"/>
        </w:rPr>
        <w:t>列数据：不满足正态分布</w:t>
      </w:r>
    </w:p>
    <w:p w14:paraId="4527751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203</w:t>
      </w:r>
      <w:r>
        <w:rPr>
          <w:lang w:eastAsia="zh-CN"/>
        </w:rPr>
        <w:t>列数据：不满足正态分布</w:t>
      </w:r>
    </w:p>
    <w:p w14:paraId="15C3A9F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204</w:t>
      </w:r>
      <w:r>
        <w:rPr>
          <w:lang w:eastAsia="zh-CN"/>
        </w:rPr>
        <w:t>列数据：不满足正态分布</w:t>
      </w:r>
    </w:p>
    <w:p w14:paraId="0E5CC59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205</w:t>
      </w:r>
      <w:r>
        <w:rPr>
          <w:lang w:eastAsia="zh-CN"/>
        </w:rPr>
        <w:t>列数据：满足正态分布</w:t>
      </w:r>
    </w:p>
    <w:p w14:paraId="18162A8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206</w:t>
      </w:r>
      <w:r>
        <w:rPr>
          <w:lang w:eastAsia="zh-CN"/>
        </w:rPr>
        <w:t>列数据：不满足正态分布</w:t>
      </w:r>
    </w:p>
    <w:p w14:paraId="256A0E4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207</w:t>
      </w:r>
      <w:r>
        <w:rPr>
          <w:lang w:eastAsia="zh-CN"/>
        </w:rPr>
        <w:t>列数据：不满足正态分布</w:t>
      </w:r>
    </w:p>
    <w:p w14:paraId="70B28B1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208</w:t>
      </w:r>
      <w:r>
        <w:rPr>
          <w:lang w:eastAsia="zh-CN"/>
        </w:rPr>
        <w:t>列数据：不满足正态分布</w:t>
      </w:r>
    </w:p>
    <w:p w14:paraId="0C8ECE4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209</w:t>
      </w:r>
      <w:r>
        <w:rPr>
          <w:lang w:eastAsia="zh-CN"/>
        </w:rPr>
        <w:t>列数据：不满足正态分布</w:t>
      </w:r>
    </w:p>
    <w:p w14:paraId="5D8BE988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210</w:t>
      </w:r>
      <w:r>
        <w:rPr>
          <w:lang w:eastAsia="zh-CN"/>
        </w:rPr>
        <w:t>列数据：满足正态分布</w:t>
      </w:r>
    </w:p>
    <w:p w14:paraId="5B8AF6A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211</w:t>
      </w:r>
      <w:r>
        <w:rPr>
          <w:lang w:eastAsia="zh-CN"/>
        </w:rPr>
        <w:t>列数据：不满足正态分布</w:t>
      </w:r>
    </w:p>
    <w:p w14:paraId="7D251BE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212</w:t>
      </w:r>
      <w:r>
        <w:rPr>
          <w:lang w:eastAsia="zh-CN"/>
        </w:rPr>
        <w:t>列数据：不满足正态分布</w:t>
      </w:r>
    </w:p>
    <w:p w14:paraId="13ABCEA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213</w:t>
      </w:r>
      <w:r>
        <w:rPr>
          <w:lang w:eastAsia="zh-CN"/>
        </w:rPr>
        <w:t>列数据：满足正态分布</w:t>
      </w:r>
    </w:p>
    <w:p w14:paraId="4123817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214</w:t>
      </w:r>
      <w:r>
        <w:rPr>
          <w:lang w:eastAsia="zh-CN"/>
        </w:rPr>
        <w:t>列数据：不满足正态分布</w:t>
      </w:r>
    </w:p>
    <w:p w14:paraId="0A2A467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215</w:t>
      </w:r>
      <w:r>
        <w:rPr>
          <w:lang w:eastAsia="zh-CN"/>
        </w:rPr>
        <w:t>列数据：不满足正态分布</w:t>
      </w:r>
    </w:p>
    <w:p w14:paraId="12DDF85C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216</w:t>
      </w:r>
      <w:r>
        <w:rPr>
          <w:lang w:eastAsia="zh-CN"/>
        </w:rPr>
        <w:t>列数据：不满足正态分布</w:t>
      </w:r>
    </w:p>
    <w:p w14:paraId="688D8C9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217</w:t>
      </w:r>
      <w:r>
        <w:rPr>
          <w:lang w:eastAsia="zh-CN"/>
        </w:rPr>
        <w:t>列数据：不满足正态分布</w:t>
      </w:r>
    </w:p>
    <w:p w14:paraId="1956FB96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218</w:t>
      </w:r>
      <w:r>
        <w:rPr>
          <w:lang w:eastAsia="zh-CN"/>
        </w:rPr>
        <w:t>列数据：不满足正态分布</w:t>
      </w:r>
    </w:p>
    <w:p w14:paraId="38FE5999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219</w:t>
      </w:r>
      <w:r>
        <w:rPr>
          <w:lang w:eastAsia="zh-CN"/>
        </w:rPr>
        <w:t>列数据：不满足正态分布</w:t>
      </w:r>
    </w:p>
    <w:p w14:paraId="10C00D9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220</w:t>
      </w:r>
      <w:r>
        <w:rPr>
          <w:lang w:eastAsia="zh-CN"/>
        </w:rPr>
        <w:t>列数据：不满足正态分布</w:t>
      </w:r>
    </w:p>
    <w:p w14:paraId="32D6068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221</w:t>
      </w:r>
      <w:r>
        <w:rPr>
          <w:lang w:eastAsia="zh-CN"/>
        </w:rPr>
        <w:t>列数据：不满足正态分布</w:t>
      </w:r>
    </w:p>
    <w:p w14:paraId="57C4B35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222</w:t>
      </w:r>
      <w:r>
        <w:rPr>
          <w:lang w:eastAsia="zh-CN"/>
        </w:rPr>
        <w:t>列数据：不满足正态分布</w:t>
      </w:r>
    </w:p>
    <w:p w14:paraId="3020219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223</w:t>
      </w:r>
      <w:r>
        <w:rPr>
          <w:lang w:eastAsia="zh-CN"/>
        </w:rPr>
        <w:t>列数据：不满足正态分布</w:t>
      </w:r>
    </w:p>
    <w:p w14:paraId="5BB463C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224</w:t>
      </w:r>
      <w:r>
        <w:rPr>
          <w:lang w:eastAsia="zh-CN"/>
        </w:rPr>
        <w:t>列数据：不满足正态分布</w:t>
      </w:r>
    </w:p>
    <w:p w14:paraId="3265D584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225</w:t>
      </w:r>
      <w:r>
        <w:rPr>
          <w:lang w:eastAsia="zh-CN"/>
        </w:rPr>
        <w:t>列数据：不满足正态分布</w:t>
      </w:r>
    </w:p>
    <w:p w14:paraId="07BCF03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226</w:t>
      </w:r>
      <w:r>
        <w:rPr>
          <w:lang w:eastAsia="zh-CN"/>
        </w:rPr>
        <w:t>列数据：不满足正态分布</w:t>
      </w:r>
    </w:p>
    <w:p w14:paraId="7658177D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227</w:t>
      </w:r>
      <w:r>
        <w:rPr>
          <w:lang w:eastAsia="zh-CN"/>
        </w:rPr>
        <w:t>列数据：不满足正态分布</w:t>
      </w:r>
    </w:p>
    <w:p w14:paraId="2C8A0861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228</w:t>
      </w:r>
      <w:r>
        <w:rPr>
          <w:lang w:eastAsia="zh-CN"/>
        </w:rPr>
        <w:t>列数据：不满足正态分布</w:t>
      </w:r>
    </w:p>
    <w:p w14:paraId="46702F5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229</w:t>
      </w:r>
      <w:r>
        <w:rPr>
          <w:lang w:eastAsia="zh-CN"/>
        </w:rPr>
        <w:t>列数据：不满足正态分布</w:t>
      </w:r>
    </w:p>
    <w:p w14:paraId="58D57FC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230</w:t>
      </w:r>
      <w:r>
        <w:rPr>
          <w:lang w:eastAsia="zh-CN"/>
        </w:rPr>
        <w:t>列数据：不满足正态分布</w:t>
      </w:r>
    </w:p>
    <w:p w14:paraId="11943809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231</w:t>
      </w:r>
      <w:r>
        <w:rPr>
          <w:lang w:eastAsia="zh-CN"/>
        </w:rPr>
        <w:t>列数据：不满足正态分布</w:t>
      </w:r>
    </w:p>
    <w:p w14:paraId="7E3667F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232</w:t>
      </w:r>
      <w:r>
        <w:rPr>
          <w:lang w:eastAsia="zh-CN"/>
        </w:rPr>
        <w:t>列数据：不满足正态分布</w:t>
      </w:r>
    </w:p>
    <w:p w14:paraId="083F5F80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233</w:t>
      </w:r>
      <w:r>
        <w:rPr>
          <w:lang w:eastAsia="zh-CN"/>
        </w:rPr>
        <w:t>列数据：不满足正态分布</w:t>
      </w:r>
    </w:p>
    <w:p w14:paraId="023F733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234</w:t>
      </w:r>
      <w:r>
        <w:rPr>
          <w:lang w:eastAsia="zh-CN"/>
        </w:rPr>
        <w:t>列数据：不满足正态分布</w:t>
      </w:r>
    </w:p>
    <w:p w14:paraId="5733C3EB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235</w:t>
      </w:r>
      <w:r>
        <w:rPr>
          <w:lang w:eastAsia="zh-CN"/>
        </w:rPr>
        <w:t>列数据：不满足正态分布</w:t>
      </w:r>
    </w:p>
    <w:p w14:paraId="77EFFE6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236</w:t>
      </w:r>
      <w:r>
        <w:rPr>
          <w:lang w:eastAsia="zh-CN"/>
        </w:rPr>
        <w:t>列数据：满足正态分布</w:t>
      </w:r>
    </w:p>
    <w:p w14:paraId="4CFF220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237</w:t>
      </w:r>
      <w:r>
        <w:rPr>
          <w:lang w:eastAsia="zh-CN"/>
        </w:rPr>
        <w:t>列数据：不满足正态分布</w:t>
      </w:r>
    </w:p>
    <w:p w14:paraId="72C8A54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238</w:t>
      </w:r>
      <w:r>
        <w:rPr>
          <w:lang w:eastAsia="zh-CN"/>
        </w:rPr>
        <w:t>列数据：不满足正态分布</w:t>
      </w:r>
    </w:p>
    <w:p w14:paraId="16798CFB" w14:textId="77777777" w:rsidR="008B36A6" w:rsidRDefault="00000000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239</w:t>
      </w:r>
      <w:r>
        <w:rPr>
          <w:lang w:eastAsia="zh-CN"/>
        </w:rPr>
        <w:t>列数据：不满足正态分布</w:t>
      </w:r>
    </w:p>
    <w:p w14:paraId="50223A25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240</w:t>
      </w:r>
      <w:r>
        <w:rPr>
          <w:lang w:eastAsia="zh-CN"/>
        </w:rPr>
        <w:t>列数据：不满足正态分布</w:t>
      </w:r>
    </w:p>
    <w:p w14:paraId="4C1D89CA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241</w:t>
      </w:r>
      <w:r>
        <w:rPr>
          <w:lang w:eastAsia="zh-CN"/>
        </w:rPr>
        <w:t>列数据：不满足正态分布</w:t>
      </w:r>
    </w:p>
    <w:p w14:paraId="243BD6E3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242</w:t>
      </w:r>
      <w:r>
        <w:rPr>
          <w:lang w:eastAsia="zh-CN"/>
        </w:rPr>
        <w:t>列数据：不满足正态分布</w:t>
      </w:r>
    </w:p>
    <w:p w14:paraId="26AF876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243</w:t>
      </w:r>
      <w:r>
        <w:rPr>
          <w:lang w:eastAsia="zh-CN"/>
        </w:rPr>
        <w:t>列数据：不满足正态分布</w:t>
      </w:r>
    </w:p>
    <w:p w14:paraId="36EA3217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244</w:t>
      </w:r>
      <w:r>
        <w:rPr>
          <w:lang w:eastAsia="zh-CN"/>
        </w:rPr>
        <w:t>列数据：不满足正态分布</w:t>
      </w:r>
    </w:p>
    <w:p w14:paraId="5190749F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245</w:t>
      </w:r>
      <w:r>
        <w:rPr>
          <w:lang w:eastAsia="zh-CN"/>
        </w:rPr>
        <w:t>列数据：不满足正态分布</w:t>
      </w:r>
    </w:p>
    <w:p w14:paraId="2DD6D08E" w14:textId="77777777" w:rsidR="008B36A6" w:rsidRDefault="00000000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246</w:t>
      </w:r>
      <w:r>
        <w:rPr>
          <w:lang w:eastAsia="zh-CN"/>
        </w:rPr>
        <w:t>列数据：不满足正态分布</w:t>
      </w:r>
    </w:p>
    <w:p w14:paraId="250B946E" w14:textId="77777777" w:rsidR="008B36A6" w:rsidRDefault="00000000">
      <w:pPr>
        <w:pStyle w:val="21"/>
      </w:pPr>
      <w:r>
        <w:t>JB</w:t>
      </w:r>
      <w:r>
        <w:t>检验结果</w:t>
      </w:r>
    </w:p>
    <w:p w14:paraId="484A0652" w14:textId="77777777" w:rsidR="008B36A6" w:rsidRDefault="00000000">
      <w:r>
        <w:t>h: [1.97159375e+01 1.81912267e+01 1.39286054e+03 8.48542320e+00</w:t>
      </w:r>
      <w:r>
        <w:br/>
        <w:t xml:space="preserve"> 9.94820280e+01 4.23345006e+00 1.17496146e+02 4.15387306e+00</w:t>
      </w:r>
      <w:r>
        <w:br/>
        <w:t xml:space="preserve"> 1.52278896e+01 2.06068436e+00 8.73863343e+00 1.52673991e+03</w:t>
      </w:r>
      <w:r>
        <w:br/>
        <w:t xml:space="preserve"> 5.36797889e+01 1.48069169e+03 2.09597254e+02 2.41679343e+00</w:t>
      </w:r>
      <w:r>
        <w:br/>
        <w:t xml:space="preserve"> 1.64232980e+03 6.73835592e+01 1.00284979e+03 1.50761903e+01</w:t>
      </w:r>
      <w:r>
        <w:br/>
        <w:t xml:space="preserve"> 1.44582797e+03 7.89086415e+00 1.64232980e+03 1.64232980e+03</w:t>
      </w:r>
      <w:r>
        <w:br/>
        <w:t xml:space="preserve"> 4.04374234e+01 1.64232980e+03 9.70370377e+01 1.86291182e+01</w:t>
      </w:r>
      <w:r>
        <w:br/>
        <w:t xml:space="preserve"> 1.59248701e+03 5.48326440e+01 3.53663034e+02 1.64232980e+03</w:t>
      </w:r>
      <w:r>
        <w:br/>
        <w:t xml:space="preserve"> 9.31395919e+01 1.36605176e+00 2.13342328e+01 1.64232980e+03</w:t>
      </w:r>
      <w:r>
        <w:br/>
        <w:t xml:space="preserve"> 7.39944227e+00 1.26453866e+01 4.03706459e+02 1.55850597e+02</w:t>
      </w:r>
      <w:r>
        <w:br/>
        <w:t xml:space="preserve"> 7.23194767e+00 1.60309281e+01 7.59713399e+00 8.86246096e+02</w:t>
      </w:r>
      <w:r>
        <w:br/>
        <w:t xml:space="preserve"> 7.67182837e+01 7.90834410e+00 2.34550978e+00 4.24964130e+00</w:t>
      </w:r>
      <w:r>
        <w:br/>
        <w:t xml:space="preserve"> 3.99935961e+00 5.44942100e+02 4.41603774e+01 1.26243419e+01</w:t>
      </w:r>
      <w:r>
        <w:br/>
        <w:t xml:space="preserve"> 1.64232980e+03 8.27493591e+02 5.06806306e+00 1.33024648e+03</w:t>
      </w:r>
      <w:r>
        <w:br/>
        <w:t xml:space="preserve"> 7.23098100e+02 5.13312931e+02 1.60978682e+02 2.79892704e+01</w:t>
      </w:r>
      <w:r>
        <w:br/>
        <w:t xml:space="preserve"> 8.37015506e+00 7.25005128e+02 1.50224715e+03 2.70759434e+02</w:t>
      </w:r>
      <w:r>
        <w:br/>
        <w:t xml:space="preserve"> 2.56390469e+01 3.70874541e+02 9.81621416e+00 6.52499741e+02</w:t>
      </w:r>
      <w:r>
        <w:br/>
        <w:t xml:space="preserve"> 3.36468948e+02 2.05266455e+02 1.64232980e+03 3.20167532e+02</w:t>
      </w:r>
      <w:r>
        <w:br/>
        <w:t xml:space="preserve"> 1.74602923e+01 6.68969243e+02 1.64232980e+03 1.64232980e+03</w:t>
      </w:r>
      <w:r>
        <w:br/>
        <w:t xml:space="preserve"> 1.05256273e+01 3.63147688e+02 5.04182778e+01 1.64232980e+03</w:t>
      </w:r>
      <w:r>
        <w:br/>
        <w:t xml:space="preserve"> 7.34872787e+00 8.21021663e+02 4.72818064e+01 1.38965229e+02</w:t>
      </w:r>
      <w:r>
        <w:br/>
        <w:t xml:space="preserve"> 1.56565139e+02 7.22476603e+02 1.85601655e+01 3.62300137e+01</w:t>
      </w:r>
      <w:r>
        <w:br/>
        <w:t xml:space="preserve"> 1.35099904e+01 1.04830653e+02 1.64232980e+03 1.81850729e+02</w:t>
      </w:r>
      <w:r>
        <w:br/>
        <w:t xml:space="preserve"> 4.35645278e+01 4.12407531e+01 1.89996580e+02 9.07676347e+02</w:t>
      </w:r>
      <w:r>
        <w:br/>
      </w:r>
      <w:r>
        <w:lastRenderedPageBreak/>
        <w:t xml:space="preserve"> 1.29966942e+02 1.64232980e+03 2.43817185e+01 5.24146894e+01</w:t>
      </w:r>
      <w:r>
        <w:br/>
        <w:t xml:space="preserve"> 1.34212099e+03 1.42220076e+02 5.16608448e+02 7.43674380e+00</w:t>
      </w:r>
      <w:r>
        <w:br/>
        <w:t xml:space="preserve"> 5.57169286e+02 5.61463746e+02 1.57834627e+02 4.36170055e+00</w:t>
      </w:r>
      <w:r>
        <w:br/>
        <w:t xml:space="preserve"> 1.38339877e+03 5.95518457e+02 1.64232980e+03 1.40738577e+03</w:t>
      </w:r>
      <w:r>
        <w:br/>
        <w:t xml:space="preserve"> 1.64232980e+03 1.39359212e+02 5.35045929e+02 1.19603858e+03</w:t>
      </w:r>
      <w:r>
        <w:br/>
        <w:t xml:space="preserve"> 4.70893087e-01 1.38318694e+03 4.97779933e+02 1.32007483e+01</w:t>
      </w:r>
      <w:r>
        <w:br/>
        <w:t xml:space="preserve"> 1.25590131e+01 9.73096662e+00 3.28647807e+01 5.32623942e+01</w:t>
      </w:r>
      <w:r>
        <w:br/>
        <w:t xml:space="preserve"> 1.59285984e+01 1.62047470e+03 1.64232980e+03 1.17945762e+01</w:t>
      </w:r>
      <w:r>
        <w:br/>
        <w:t xml:space="preserve"> 6.96708155e+01 1.59490217e+03 1.64232980e+03 3.88758590e+02</w:t>
      </w:r>
      <w:r>
        <w:br/>
        <w:t xml:space="preserve"> 2.10810789e+02 1.30007460e+01 1.45002050e+03 1.27434581e+02</w:t>
      </w:r>
      <w:r>
        <w:br/>
        <w:t xml:space="preserve"> 5.72384469e+02 1.64232980e+03 1.64232980e+03 1.61379636e+03</w:t>
      </w:r>
      <w:r>
        <w:br/>
        <w:t xml:space="preserve"> 1.07049521e+00 1.64232980e+03 1.64232980e+03 6.08732419e+02</w:t>
      </w:r>
      <w:r>
        <w:br/>
        <w:t xml:space="preserve"> 8.30405133e+01 7.02252668e+02 3.19161223e+00 1.21905661e+03</w:t>
      </w:r>
      <w:r>
        <w:br/>
        <w:t xml:space="preserve"> 1.24764541e+02 4.20885254e+00 1.25496371e+02 1.85674075e+02</w:t>
      </w:r>
      <w:r>
        <w:br/>
        <w:t xml:space="preserve"> 9.94484086e+01 1.64232980e+03 3.54813221e+02 1.64232980e+03</w:t>
      </w:r>
      <w:r>
        <w:br/>
        <w:t xml:space="preserve"> 1.64232980e+03 1.59490217e+03 1.60828807e+01 1.68516974e+01</w:t>
      </w:r>
      <w:r>
        <w:br/>
        <w:t xml:space="preserve"> 4.84570640e+00 7.44366500e+00 7.24886077e+01 3.58454294e+01</w:t>
      </w:r>
      <w:r>
        <w:br/>
        <w:t xml:space="preserve"> 2.09892734e+02 1.43309033e+01 3.38707174e+02 2.24556541e+02</w:t>
      </w:r>
      <w:r>
        <w:br/>
        <w:t xml:space="preserve"> 3.93547014e+02 2.78029264e+01 1.80842649e+01 1.64232980e+03</w:t>
      </w:r>
      <w:r>
        <w:br/>
        <w:t xml:space="preserve"> 6.26248432e+01 2.08715796e+00 1.04915071e+01 2.01829479e+02</w:t>
      </w:r>
      <w:r>
        <w:br/>
        <w:t xml:space="preserve"> 2.68343151e+02 3.93786830e+02 7.36524482e+02 5.71310760e+01</w:t>
      </w:r>
      <w:r>
        <w:br/>
        <w:t xml:space="preserve"> 9.86014603e+02 1.88939363e+01 2.07054421e+02 1.64232980e+03</w:t>
      </w:r>
      <w:r>
        <w:br/>
        <w:t xml:space="preserve"> 1.50877131e+00 2.08241642e+02 8.00664392e+01 1.49007854e+02</w:t>
      </w:r>
      <w:r>
        <w:br/>
        <w:t xml:space="preserve"> 1.64232980e+03 4.76577821e+02 8.11931638e+02 4.35481387e+02</w:t>
      </w:r>
      <w:r>
        <w:br/>
        <w:t xml:space="preserve"> 4.66335390e+01 1.64232980e+03 5.25207497e+00 2.77355832e+02</w:t>
      </w:r>
      <w:r>
        <w:br/>
        <w:t xml:space="preserve"> 1.64232980e+03 1.71693460e+01 2.80946389e+02 1.01677218e+02</w:t>
      </w:r>
      <w:r>
        <w:br/>
        <w:t xml:space="preserve"> 6.97790263e+01 4.74921307e+01 1.33578476e+01 3.68071803e+01</w:t>
      </w:r>
      <w:r>
        <w:br/>
        <w:t xml:space="preserve"> 2.89844372e+00 2.76585043e+01 9.27166041e+02 3.39659972e+02</w:t>
      </w:r>
      <w:r>
        <w:br/>
        <w:t xml:space="preserve"> 3.75140931e+02 5.21536137e+00 1.51194129e+03 2.21232021e+01</w:t>
      </w:r>
      <w:r>
        <w:br/>
        <w:t xml:space="preserve"> 2.24882795e+00 2.52400940e+01 6.09114018e+01 1.46856097e+03</w:t>
      </w:r>
      <w:r>
        <w:br/>
        <w:t xml:space="preserve"> 1.64232980e+03 1.17541796e+02 1.50298661e+03 1.13934966e+02</w:t>
      </w:r>
      <w:r>
        <w:br/>
        <w:t xml:space="preserve"> 1.38401126e+01 1.95235664e+02 1.13259559e+03 1.34455068e+02</w:t>
      </w:r>
      <w:r>
        <w:br/>
        <w:t xml:space="preserve"> 1.08299118e+01 4.00034237e+02 3.19313500e+01 1.59093809e+03</w:t>
      </w:r>
      <w:r>
        <w:br/>
        <w:t xml:space="preserve"> 1.33090506e+03 1.64232980e+03 1.23286156e+03 1.64232980e+03</w:t>
      </w:r>
      <w:r>
        <w:br/>
        <w:t xml:space="preserve"> 1.64232980e+03 1.64232980e+03 1.64232980e+03 4.72272050e+00</w:t>
      </w:r>
      <w:r>
        <w:br/>
        <w:t xml:space="preserve"> 2.80320985e+01 1.40282874e+02 5.10039596e+01 1.62937120e+03</w:t>
      </w:r>
      <w:r>
        <w:br/>
        <w:t xml:space="preserve"> 1.04869679e+03 4.48351714e+02 1.64232980e+03 1.21286880e+03</w:t>
      </w:r>
      <w:r>
        <w:br/>
        <w:t xml:space="preserve"> 1.64232980e+03 1.18219966e+02]</w:t>
      </w:r>
    </w:p>
    <w:p w14:paraId="5AE140C5" w14:textId="77777777" w:rsidR="008B36A6" w:rsidRDefault="00000000">
      <w:r>
        <w:t>p: [5.23285341e-005 1.12156724e-004 3.50086884e-303 1.43685771e-002</w:t>
      </w:r>
      <w:r>
        <w:br/>
        <w:t xml:space="preserve"> 2.49891858e-022 1.20425373e-001 3.06221841e-026 1.25313519e-001</w:t>
      </w:r>
      <w:r>
        <w:br/>
        <w:t xml:space="preserve"> 4.93521170e-004 3.56884821e-001 1.26598879e-002 0.00000000e+000</w:t>
      </w:r>
      <w:r>
        <w:br/>
        <w:t xml:space="preserve"> 2.20588035e-012 0.00000000e+000 3.06573462e-046 2.98675758e-001</w:t>
      </w:r>
      <w:r>
        <w:br/>
        <w:t xml:space="preserve"> 0.00000000e+000 2.33263098e-015 1.71370070e-218 5.32410812e-004</w:t>
      </w:r>
      <w:r>
        <w:br/>
      </w:r>
      <w:r>
        <w:lastRenderedPageBreak/>
        <w:t xml:space="preserve"> 0.00000000e+000 1.93428570e-002 0.00000000e+000 0.00000000e+000</w:t>
      </w:r>
      <w:r>
        <w:br/>
        <w:t xml:space="preserve"> 1.65624686e-009 0.00000000e+000 8.48545221e-022 9.01028210e-005</w:t>
      </w:r>
      <w:r>
        <w:br/>
        <w:t xml:space="preserve"> 0.00000000e+000 1.23948891e-012 1.59605523e-077 0.00000000e+000</w:t>
      </w:r>
      <w:r>
        <w:br/>
        <w:t xml:space="preserve"> 5.95654719e-021 5.05086347e-001 2.32986205e-005 0.00000000e+000</w:t>
      </w:r>
      <w:r>
        <w:br/>
        <w:t xml:space="preserve"> 2.47304219e-002 1.79510221e-003 2.16898413e-088 1.43705315e-034</w:t>
      </w:r>
      <w:r>
        <w:br/>
        <w:t xml:space="preserve"> 2.68907254e-002 3.30314922e-004 2.24028522e-002 3.58183420e-193</w:t>
      </w:r>
      <w:r>
        <w:br/>
        <w:t xml:space="preserve"> 2.19197885e-017 1.91745375e-002 3.09513091e-001 1.19454391e-001</w:t>
      </w:r>
      <w:r>
        <w:br/>
        <w:t xml:space="preserve"> 1.35378624e-001 4.64864741e-119 2.57451772e-010 1.81409071e-003</w:t>
      </w:r>
      <w:r>
        <w:br/>
        <w:t xml:space="preserve"> 0.00000000e+000 2.05139745e-180 7.93385191e-002 1.38244290e-289</w:t>
      </w:r>
      <w:r>
        <w:br/>
        <w:t xml:space="preserve"> 9.57728806e-158 3.43173225e-112 1.10642856e-035 8.36001688e-007</w:t>
      </w:r>
      <w:r>
        <w:br/>
        <w:t xml:space="preserve"> 1.52210258e-002 3.69093885e-158 0.00000000e+000 1.60448576e-059</w:t>
      </w:r>
      <w:r>
        <w:br/>
        <w:t xml:space="preserve"> 2.70739556e-006 2.92157225e-081 7.38645708e-003 2.04871538e-142</w:t>
      </w:r>
      <w:r>
        <w:br/>
        <w:t xml:space="preserve"> 8.64363271e-074 2.67273362e-045 0.00000000e+000 2.99573770e-070</w:t>
      </w:r>
      <w:r>
        <w:br/>
        <w:t xml:space="preserve"> 1.61638832e-004 5.43468744e-146 0.00000000e+000 0.00000000e+000</w:t>
      </w:r>
      <w:r>
        <w:br/>
        <w:t xml:space="preserve"> 5.18070762e-003 1.39149476e-079 1.12670463e-011 0.00000000e+000</w:t>
      </w:r>
      <w:r>
        <w:br/>
        <w:t xml:space="preserve"> 2.53655345e-002 5.21688452e-179 5.40612629e-011 6.66935634e-031</w:t>
      </w:r>
      <w:r>
        <w:br/>
        <w:t xml:space="preserve"> 1.00533762e-034 1.30676959e-157 9.32634069e-005 1.35753953e-008</w:t>
      </w:r>
      <w:r>
        <w:br/>
        <w:t xml:space="preserve"> 1.16504542e-003 1.72310960e-023 0.00000000e+000 3.24799916e-040</w:t>
      </w:r>
      <w:r>
        <w:br/>
        <w:t xml:space="preserve"> 3.46803106e-010 1.10836869e-009 5.53053043e-042 7.95399817e-198</w:t>
      </w:r>
      <w:r>
        <w:br/>
        <w:t xml:space="preserve"> 5.99842313e-029 0.00000000e+000 5.07664846e-006 4.15235819e-012</w:t>
      </w:r>
      <w:r>
        <w:br/>
        <w:t xml:space="preserve"> 3.64863513e-292 1.31009509e-031 6.60542572e-113 2.42734553e-002</w:t>
      </w:r>
      <w:r>
        <w:br/>
        <w:t xml:space="preserve"> 1.02855341e-121 1.20142512e-122 5.32900496e-035 1.12945455e-001</w:t>
      </w:r>
      <w:r>
        <w:br/>
        <w:t xml:space="preserve"> 3.96985178e-301 4.83960630e-130 0.00000000e+000 2.45506226e-306</w:t>
      </w:r>
      <w:r>
        <w:br/>
        <w:t xml:space="preserve"> 0.00000000e+000 5.47685849e-031 6.55017136e-117 1.92098040e-260</w:t>
      </w:r>
      <w:r>
        <w:br/>
        <w:t xml:space="preserve"> 7.90217904e-001 4.41339798e-301 8.09954913e-109 1.35985912e-003</w:t>
      </w:r>
      <w:r>
        <w:br/>
        <w:t xml:space="preserve"> 1.87432527e-003 7.70810188e-003 7.30303760e-008 2.71780349e-012</w:t>
      </w:r>
      <w:r>
        <w:br/>
        <w:t xml:space="preserve"> 3.47655267e-004 0.00000000e+000 0.00000000e+000 2.74688400e-003</w:t>
      </w:r>
      <w:r>
        <w:br/>
        <w:t xml:space="preserve"> 7.43317991e-016 0.00000000e+000 0.00000000e+000 3.82071624e-085</w:t>
      </w:r>
      <w:r>
        <w:br/>
        <w:t xml:space="preserve"> 1.67116304e-046 1.50287855e-003 0.00000000e+000 2.12780776e-028</w:t>
      </w:r>
      <w:r>
        <w:br/>
        <w:t xml:space="preserve"> 5.10848129e-125 0.00000000e+000 0.00000000e+000 0.00000000e+000</w:t>
      </w:r>
      <w:r>
        <w:br/>
        <w:t xml:space="preserve"> 5.85524293e-001 0.00000000e+000 0.00000000e+000 6.53784773e-133</w:t>
      </w:r>
      <w:r>
        <w:br/>
        <w:t xml:space="preserve"> 9.28927144e-019 3.21936786e-153 2.02745027e-001 1.92850655e-265</w:t>
      </w:r>
      <w:r>
        <w:br/>
        <w:t xml:space="preserve"> 8.08582264e-028 1.21915601e-001 5.60801519e-028 4.80161090e-041</w:t>
      </w:r>
      <w:r>
        <w:br/>
        <w:t xml:space="preserve"> 2.54127961e-022 0.00000000e+000 8.98024200e-078 0.00000000e+000</w:t>
      </w:r>
      <w:r>
        <w:br/>
        <w:t xml:space="preserve"> 0.00000000e+000 0.00000000e+000 3.21845043e-004 2.19129279e-004</w:t>
      </w:r>
      <w:r>
        <w:br/>
        <w:t xml:space="preserve"> 8.86682677e-002 2.41895997e-002 1.81676537e-016 1.64537122e-008</w:t>
      </w:r>
      <w:r>
        <w:br/>
        <w:t xml:space="preserve"> 2.64467257e-046 7.72829846e-004 2.82274539e-074 1.73048009e-049</w:t>
      </w:r>
      <w:r>
        <w:br/>
        <w:t xml:space="preserve"> 3.48619525e-086 9.17637679e-007 1.18318262e-004 0.00000000e+000</w:t>
      </w:r>
      <w:r>
        <w:br/>
        <w:t xml:space="preserve"> 2.51876747e-014 3.52191936e-001 5.26984911e-003 1.49034020e-044</w:t>
      </w:r>
      <w:r>
        <w:br/>
        <w:t xml:space="preserve"> 5.37062901e-059 3.09226314e-086 1.16343169e-160 3.92775574e-013</w:t>
      </w:r>
      <w:r>
        <w:br/>
        <w:t xml:space="preserve"> 7.75620646e-215 7.89285014e-005 1.09321062e-045 0.00000000e+000</w:t>
      </w:r>
      <w:r>
        <w:br/>
        <w:t xml:space="preserve"> 4.70299452e-001 6.03812424e-046 4.10954403e-018 4.39901748e-033</w:t>
      </w:r>
      <w:r>
        <w:br/>
        <w:t xml:space="preserve"> 0.00000000e+000 3.25417700e-104 4.91229988e-177 2.73160807e-095</w:t>
      </w:r>
      <w:r>
        <w:br/>
      </w:r>
      <w:r>
        <w:lastRenderedPageBreak/>
        <w:t xml:space="preserve"> 7.47576546e-011 0.00000000e+000 7.23646410e-002 5.92852091e-061</w:t>
      </w:r>
      <w:r>
        <w:br/>
        <w:t xml:space="preserve"> 0.00000000e+000 1.86949315e-004 9.84615573e-062 8.33820684e-023</w:t>
      </w:r>
      <w:r>
        <w:br/>
        <w:t xml:space="preserve"> 7.04169115e-016 4.86647892e-011 1.25713018e-003 1.01723747e-008</w:t>
      </w:r>
      <w:r>
        <w:br/>
        <w:t xml:space="preserve"> 2.34752888e-001 9.86352383e-007 4.66071163e-202 1.75296875e-074</w:t>
      </w:r>
      <w:r>
        <w:br/>
        <w:t xml:space="preserve"> 3.46084190e-082 7.37052915e-002 0.00000000e+000 1.57039070e-005</w:t>
      </w:r>
      <w:r>
        <w:br/>
        <w:t xml:space="preserve"> 3.24842778e-001 3.30508947e-006 5.93276522e-014 0.00000000e+000</w:t>
      </w:r>
      <w:r>
        <w:br/>
        <w:t xml:space="preserve"> 0.00000000e+000 2.99311436e-026 0.00000000e+000 1.81692297e-025</w:t>
      </w:r>
      <w:r>
        <w:br/>
        <w:t xml:space="preserve"> 9.87774307e-004 4.02822997e-043 1.14813328e-246 6.35993759e-030</w:t>
      </w:r>
      <w:r>
        <w:br/>
        <w:t xml:space="preserve"> 4.44953402e-003 1.36040788e-087 1.16465003e-007 0.00000000e+000</w:t>
      </w:r>
      <w:r>
        <w:br/>
        <w:t xml:space="preserve"> 9.94578709e-290 0.00000000e+000 1.93871156e-268 0.00000000e+000</w:t>
      </w:r>
      <w:r>
        <w:br/>
        <w:t xml:space="preserve"> 0.00000000e+000 0.00000000e+000 0.00000000e+000 9.42918755e-002</w:t>
      </w:r>
      <w:r>
        <w:br/>
        <w:t xml:space="preserve"> 8.18289819e-007 3.45112721e-031 8.40680362e-012 0.00000000e+000</w:t>
      </w:r>
      <w:r>
        <w:br/>
        <w:t xml:space="preserve"> 1.89838577e-228 4.38189897e-098 0.00000000e+000 4.25487954e-264</w:t>
      </w:r>
      <w:r>
        <w:br/>
        <w:t xml:space="preserve"> 0.00000000e+000 2.13235997e-026]</w:t>
      </w:r>
    </w:p>
    <w:p w14:paraId="5977FDB9" w14:textId="488F32DC" w:rsidR="008B36A6" w:rsidRDefault="008B36A6"/>
    <w:sectPr w:rsidR="008B3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357629">
    <w:abstractNumId w:val="8"/>
  </w:num>
  <w:num w:numId="2" w16cid:durableId="1484736834">
    <w:abstractNumId w:val="6"/>
  </w:num>
  <w:num w:numId="3" w16cid:durableId="1102528203">
    <w:abstractNumId w:val="5"/>
  </w:num>
  <w:num w:numId="4" w16cid:durableId="593712027">
    <w:abstractNumId w:val="4"/>
  </w:num>
  <w:num w:numId="5" w16cid:durableId="1798864723">
    <w:abstractNumId w:val="7"/>
  </w:num>
  <w:num w:numId="6" w16cid:durableId="2072804023">
    <w:abstractNumId w:val="3"/>
  </w:num>
  <w:num w:numId="7" w16cid:durableId="1920560514">
    <w:abstractNumId w:val="2"/>
  </w:num>
  <w:num w:numId="8" w16cid:durableId="476150995">
    <w:abstractNumId w:val="1"/>
  </w:num>
  <w:num w:numId="9" w16cid:durableId="32428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6A6"/>
    <w:rsid w:val="00A537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66EE2"/>
  <w14:defaultImageDpi w14:val="300"/>
  <w15:docId w15:val="{F217BB41-FA5F-4074-AD8D-A9AE5861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 warriorlago</cp:lastModifiedBy>
  <cp:revision>2</cp:revision>
  <dcterms:created xsi:type="dcterms:W3CDTF">2013-12-23T23:15:00Z</dcterms:created>
  <dcterms:modified xsi:type="dcterms:W3CDTF">2023-09-08T17:17:00Z</dcterms:modified>
  <cp:category/>
</cp:coreProperties>
</file>